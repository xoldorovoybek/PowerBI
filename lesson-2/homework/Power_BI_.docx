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Power BI Data Import &amp; Connection Q&amp;A</w:t>
      </w:r>
    </w:p>
    <w:p>
      <w:pPr>
        <w:pStyle w:val="Heading2"/>
      </w:pPr>
      <w:r>
        <w:t>List three data sources Power BI can connect to.</w:t>
      </w:r>
    </w:p>
    <w:p>
      <w:r>
        <w:t>• Excel workbooks</w:t>
        <w:br/>
        <w:t>• SQL Server databases</w:t>
        <w:br/>
        <w:t>• Web data (via URL)</w:t>
      </w:r>
    </w:p>
    <w:p>
      <w:pPr>
        <w:pStyle w:val="Heading2"/>
      </w:pPr>
      <w:r>
        <w:t>What is the first step to import data into Power BI Desktop?</w:t>
      </w:r>
    </w:p>
    <w:p>
      <w:r>
        <w:t>Click Home → Get Data, then choose your data source.</w:t>
      </w:r>
    </w:p>
    <w:p>
      <w:pPr>
        <w:pStyle w:val="Heading2"/>
      </w:pPr>
      <w:r>
        <w:t>How do you refresh imported data in Power BI?</w:t>
      </w:r>
    </w:p>
    <w:p>
      <w:r>
        <w:t>In Power BI Desktop: Home → Refresh.</w:t>
        <w:br/>
        <w:t>In Power BI Service: set up scheduled refresh or click Refresh Now.</w:t>
      </w:r>
    </w:p>
    <w:p>
      <w:pPr>
        <w:pStyle w:val="Heading2"/>
      </w:pPr>
      <w:r>
        <w:t>What file formats can Power BI import directly? (Name two.)</w:t>
      </w:r>
    </w:p>
    <w:p>
      <w:r>
        <w:t>• .xlsx (Excel)</w:t>
        <w:br/>
        <w:t>• .csv (Comma-separated values)</w:t>
      </w:r>
    </w:p>
    <w:p>
      <w:pPr>
        <w:pStyle w:val="Heading2"/>
      </w:pPr>
      <w:r>
        <w:t>What does the 'Navigator' window show after selecting a data source?</w:t>
      </w:r>
    </w:p>
    <w:p>
      <w:r>
        <w:t>It lists available tables, sheets, or queries from the chosen source, allowing preview and selection.</w:t>
      </w:r>
    </w:p>
    <w:p>
      <w:pPr>
        <w:pStyle w:val="Heading2"/>
      </w:pPr>
      <w:r>
        <w:t>Import Sales_Data.csv and load only the 'Product' and 'Price' columns.</w:t>
      </w:r>
    </w:p>
    <w:p>
      <w:r>
        <w:t>M-code:</w:t>
        <w:br/>
        <w:t>let</w:t>
        <w:br/>
        <w:t xml:space="preserve">    Source = Csv.Document(File.Contents("C:\Data\Sales_Data.csv"), [Delimiter=",", Columns=4, Encoding=65001, QuoteStyle=QuoteStyle.None]),</w:t>
        <w:br/>
        <w:t xml:space="preserve">    PromotedHeaders = Table.PromoteHeaders(Source, [PromoteAllScalars=true]),</w:t>
        <w:br/>
        <w:t xml:space="preserve">    SelectedColumns = Table.SelectColumns(PromotedHeaders, {"Product", "Price"})</w:t>
        <w:br/>
        <w:t>in</w:t>
        <w:br/>
        <w:t xml:space="preserve">    SelectedColumns</w:t>
      </w:r>
    </w:p>
    <w:p>
      <w:pPr>
        <w:pStyle w:val="Heading2"/>
      </w:pPr>
      <w:r>
        <w:t>How would you change OrderDate to a date format during import?</w:t>
      </w:r>
    </w:p>
    <w:p>
      <w:r>
        <w:t>M-code:</w:t>
        <w:br/>
        <w:t>Table.TransformColumnTypes(PreviousStep, {{"OrderDate", type date}})</w:t>
        <w:br/>
        <w:t>Or in Power Query: Transform → Data Type → Date</w:t>
      </w:r>
    </w:p>
    <w:p>
      <w:pPr>
        <w:pStyle w:val="Heading2"/>
      </w:pPr>
      <w:r>
        <w:t>What is the difference between 'Load' and 'Transform Data' in the import dialog?</w:t>
      </w:r>
    </w:p>
    <w:p>
      <w:r>
        <w:t>• Load: Directly imports data as-is into the model.</w:t>
        <w:br/>
        <w:t>• Transform Data: Opens Power Query Editor to clean/shape data before loading.</w:t>
      </w:r>
    </w:p>
    <w:p>
      <w:pPr>
        <w:pStyle w:val="Heading2"/>
      </w:pPr>
      <w:r>
        <w:t>Why might you see an error when connecting to a SQL database? (Name one reason.)</w:t>
      </w:r>
    </w:p>
    <w:p>
      <w:r>
        <w:t>• Incorrect server or database name</w:t>
        <w:br/>
        <w:t>• Invalid credentials</w:t>
        <w:br/>
        <w:t>• Firewall blocking connection</w:t>
      </w:r>
    </w:p>
    <w:p>
      <w:pPr>
        <w:pStyle w:val="Heading2"/>
      </w:pPr>
      <w:r>
        <w:t>How do you replace a data source after importing it?</w:t>
      </w:r>
    </w:p>
    <w:p>
      <w:r>
        <w:t>Go to Home → Data source settings, select the source, click Change Source, update path/connection.</w:t>
      </w:r>
    </w:p>
    <w:p>
      <w:pPr>
        <w:pStyle w:val="Heading2"/>
      </w:pPr>
      <w:r>
        <w:t>Write the M-code to import only rows where Quantity &gt; 1.</w:t>
      </w:r>
    </w:p>
    <w:p>
      <w:r>
        <w:t>M-code:</w:t>
        <w:br/>
        <w:t>let</w:t>
        <w:br/>
        <w:t xml:space="preserve">    Source = Csv.Document(File.Contents("C:\Data\Sales_Data.csv"), [Delimiter=",", Encoding=65001, QuoteStyle=QuoteStyle.None]),</w:t>
        <w:br/>
        <w:t xml:space="preserve">    PromotedHeaders = Table.PromoteHeaders(Source, [PromoteAllScalars=true]),</w:t>
        <w:br/>
        <w:t xml:space="preserve">    ChangedType = Table.TransformColumnTypes(PromotedHeaders, {{"Quantity", Int64.Type}}),</w:t>
        <w:br/>
        <w:t xml:space="preserve">    FilteredRows = Table.SelectRows(ChangedType, each [Quantity] &gt; 1)</w:t>
        <w:br/>
        <w:t>in</w:t>
        <w:br/>
        <w:t xml:space="preserve">    FilteredRows</w:t>
      </w:r>
    </w:p>
    <w:p>
      <w:pPr>
        <w:pStyle w:val="Heading2"/>
      </w:pPr>
      <w:r>
        <w:t>How would you change the data source if Sales_Data.csv changed?</w:t>
      </w:r>
    </w:p>
    <w:p>
      <w:r>
        <w:t>Use Data source settings → Change Source to point to the new file path or name.</w:t>
      </w:r>
    </w:p>
    <w:p>
      <w:pPr>
        <w:pStyle w:val="Heading2"/>
      </w:pPr>
      <w:r>
        <w:t>Troubleshoot: Your CSV import fails due to a 'mixed data type' error—how do you fix it?</w:t>
      </w:r>
    </w:p>
    <w:p>
      <w:r>
        <w:t>• Change column type to Text before transformations.</w:t>
        <w:br/>
        <w:t>• Use Detect Data Type or manually set types in Power Query.</w:t>
      </w:r>
    </w:p>
    <w:p>
      <w:pPr>
        <w:pStyle w:val="Heading2"/>
      </w:pPr>
      <w:r>
        <w:t>Connect to a live SQL database with parameters (e.g., filter by year).</w:t>
      </w:r>
    </w:p>
    <w:p>
      <w:r>
        <w:t>M-code:</w:t>
        <w:br/>
        <w:t>let</w:t>
        <w:br/>
        <w:t xml:space="preserve">    YearParam = 2023,</w:t>
        <w:br/>
        <w:t xml:space="preserve">    Source = Sql.Database("ServerName", "DatabaseName", [Query="SELECT * FROM Sales WHERE YEAR(OrderDate) = " &amp; Number.ToText(YearParam)])</w:t>
        <w:br/>
        <w:t>in</w:t>
        <w:br/>
        <w:t xml:space="preserve">    Source</w:t>
      </w:r>
    </w:p>
    <w:p>
      <w:pPr>
        <w:pStyle w:val="Heading2"/>
      </w:pPr>
      <w:r>
        <w:t>How would you automate data imports using Power BI and Power Automate?</w:t>
      </w:r>
    </w:p>
    <w:p>
      <w:r>
        <w:t>Use Power Automate to trigger dataset refresh in Power BI after file update (e.g., new CSV in OneDrive/SharePoint). Flow can run on schedule or on file change event.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