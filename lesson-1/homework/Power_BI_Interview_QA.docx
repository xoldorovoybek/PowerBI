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BI Interview Q&amp;A</w:t>
      </w:r>
    </w:p>
    <w:p>
      <w:pPr>
        <w:pStyle w:val="Heading2"/>
      </w:pPr>
      <w:r>
        <w:t>What is Power BI, and what are its three main components?</w:t>
      </w:r>
    </w:p>
    <w:p>
      <w:r>
        <w:t>Power BI is Microsoft’s business analytics platform for turning raw data into interactive visual reports and dashboards.</w:t>
        <w:br/>
        <w:t>Three main components:</w:t>
        <w:br/>
        <w:t>1. Power BI Desktop – Windows app for building and designing reports.</w:t>
        <w:br/>
        <w:t>2. Power BI Service – Cloud-based platform for sharing and managing reports.</w:t>
        <w:br/>
        <w:t>3. Power BI Mobile – Mobile apps for viewing/interacting with reports.</w:t>
      </w:r>
    </w:p>
    <w:p>
      <w:pPr>
        <w:pStyle w:val="Heading2"/>
      </w:pPr>
      <w:r>
        <w:t>Name two business use cases for Power BI dashboards.</w:t>
      </w:r>
    </w:p>
    <w:p>
      <w:r>
        <w:t>1. Sales performance tracking – Compare regional sales, monitor KPIs, forecast revenue.</w:t>
        <w:br/>
        <w:t>2. Operational efficiency – Track supply chain bottlenecks, inventory levels, and delivery performance.</w:t>
      </w:r>
    </w:p>
    <w:p>
      <w:pPr>
        <w:pStyle w:val="Heading2"/>
      </w:pPr>
      <w:r>
        <w:t>How do you download and install Power BI Desktop?</w:t>
      </w:r>
    </w:p>
    <w:p>
      <w:r>
        <w:t>1. Visit https://powerbi.microsoft.com/desktop/</w:t>
        <w:br/>
        <w:t>2. Click 'Download free' or use Microsoft Store.</w:t>
        <w:br/>
        <w:t>3. Run the installer and follow the instructions.</w:t>
      </w:r>
    </w:p>
    <w:p>
      <w:pPr>
        <w:pStyle w:val="Heading2"/>
      </w:pPr>
      <w:r>
        <w:t>What is the difference between Power BI Desktop and Power BI Service?</w:t>
      </w:r>
    </w:p>
    <w:p>
      <w:r>
        <w:t>Power BI Desktop: Free Windows app for building reports locally.</w:t>
        <w:br/>
        <w:t>Power BI Service: Cloud platform for hosting, sharing, collaborating, and scheduling refreshes.</w:t>
      </w:r>
    </w:p>
    <w:p>
      <w:pPr>
        <w:pStyle w:val="Heading2"/>
      </w:pPr>
      <w:r>
        <w:t>What file extension does a Power BI project use?</w:t>
      </w:r>
    </w:p>
    <w:p>
      <w:r>
        <w:t>.pbix</w:t>
      </w:r>
    </w:p>
    <w:p>
      <w:pPr>
        <w:pStyle w:val="Heading2"/>
      </w:pPr>
      <w:r>
        <w:t>Explain the role of Power Query in Power BI.</w:t>
      </w:r>
    </w:p>
    <w:p>
      <w:r>
        <w:t>Power Query is the data transformation and preparation tool in Power BI. It connects to multiple data sources, cleans, and reshapes data before loading.</w:t>
      </w:r>
    </w:p>
    <w:p>
      <w:pPr>
        <w:pStyle w:val="Heading2"/>
      </w:pPr>
      <w:r>
        <w:t>Why would a business prefer Power BI over Excel for reporting?</w:t>
      </w:r>
    </w:p>
    <w:p>
      <w:r>
        <w:t>• Interactive dashboards vs. static spreadsheets.</w:t>
        <w:br/>
        <w:t>• Live connections to multiple sources.</w:t>
        <w:br/>
        <w:t>• Better visualization and drill-through.</w:t>
        <w:br/>
        <w:t>• Cloud collaboration without emailing files.</w:t>
      </w:r>
    </w:p>
    <w:p>
      <w:pPr>
        <w:pStyle w:val="Heading2"/>
      </w:pPr>
      <w:r>
        <w:t>Describe one limitation of the free version of Power BI.</w:t>
      </w:r>
    </w:p>
    <w:p>
      <w:r>
        <w:t>No ability to share dashboards with others in Power BI Service (Pro license required).</w:t>
      </w:r>
    </w:p>
    <w:p>
      <w:pPr>
        <w:pStyle w:val="Heading2"/>
      </w:pPr>
      <w:r>
        <w:t>What is a 'published report' in Power BI Service?</w:t>
      </w:r>
    </w:p>
    <w:p>
      <w:r>
        <w:t>A report uploaded from Power BI Desktop to Power BI Service so it can be accessed by authorized users.</w:t>
      </w:r>
    </w:p>
    <w:p>
      <w:pPr>
        <w:pStyle w:val="Heading2"/>
      </w:pPr>
      <w:r>
        <w:t>How does Power BI Mobile enhance accessibility?</w:t>
      </w:r>
    </w:p>
    <w:p>
      <w:r>
        <w:t>Allows viewing and interacting with reports on-the-go from smartphones/tablets.</w:t>
      </w:r>
    </w:p>
    <w:p>
      <w:pPr>
        <w:pStyle w:val="Heading2"/>
      </w:pPr>
      <w:r>
        <w:t>Compare Power BI with Tableau — pros and cons.</w:t>
      </w:r>
    </w:p>
    <w:p>
      <w:r>
        <w:t>Power BI Pros: Lower cost, easy Microsoft integration, beginner-friendly.</w:t>
        <w:br/>
        <w:t>Power BI Cons: Performance drops with huge datasets, fewer custom visuals.</w:t>
        <w:br/>
        <w:t>Tableau Pros: Highly customizable visuals, strong analytics, handles large datasets well.</w:t>
        <w:br/>
        <w:t>Tableau Cons: Higher cost, steeper learning curve.</w:t>
      </w:r>
    </w:p>
    <w:p>
      <w:pPr>
        <w:pStyle w:val="Heading2"/>
      </w:pPr>
      <w:r>
        <w:t>Explain how Power BI integrates with Azure services.</w:t>
      </w:r>
    </w:p>
    <w:p>
      <w:r>
        <w:t>Pulls data from Azure SQL, Azure Synapse, Data Lake.</w:t>
        <w:br/>
        <w:t>Uses Azure Machine Learning for predictions.</w:t>
        <w:br/>
        <w:t>Refresh data with Azure Data Factory.</w:t>
      </w:r>
    </w:p>
    <w:p>
      <w:pPr>
        <w:pStyle w:val="Heading2"/>
      </w:pPr>
      <w:r>
        <w:t>What are 'gateways' in Power BI, and when are they needed?</w:t>
      </w:r>
    </w:p>
    <w:p>
      <w:r>
        <w:t>A gateway bridges on-premises data and Power BI Service.</w:t>
        <w:br/>
        <w:t>Needed for scheduled refresh or live queries from local data sources.</w:t>
      </w:r>
    </w:p>
    <w:p>
      <w:pPr>
        <w:pStyle w:val="Heading2"/>
      </w:pPr>
      <w:r>
        <w:t>How would you convince a company to adopt Power BI? (ROI argument)</w:t>
      </w:r>
    </w:p>
    <w:p>
      <w:r>
        <w:t>• Lower license costs.</w:t>
        <w:br/>
        <w:t>• Automates data refresh, saves reporting time.</w:t>
        <w:br/>
        <w:t>• Real-time insights enable faster decisions.</w:t>
        <w:br/>
        <w:t>• Scales with business growth.</w:t>
      </w:r>
    </w:p>
    <w:p>
      <w:pPr>
        <w:pStyle w:val="Heading2"/>
      </w:pPr>
      <w:r>
        <w:t>What security features does Power BI offer for sensitive data?</w:t>
      </w:r>
    </w:p>
    <w:p>
      <w:r>
        <w:t>• Row-Level Security (RLS).</w:t>
        <w:br/>
        <w:t>• Encryption at rest and in transit.</w:t>
        <w:br/>
        <w:t>• Azure Active Directory integration.</w:t>
        <w:br/>
        <w:t>• Sensitivity labels and auditing.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